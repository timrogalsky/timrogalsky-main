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AC77" w14:textId="77777777" w:rsidR="006C6CBD" w:rsidRDefault="00304C08">
      <w:pPr>
        <w:pStyle w:val="Title"/>
      </w:pPr>
      <w:r>
        <w:t>How to Edit &amp; Deploy This Site (Tim’s Quick Guide)</w:t>
      </w:r>
    </w:p>
    <w:p w14:paraId="63730F58" w14:textId="77777777" w:rsidR="006C6CBD" w:rsidRDefault="00304C08">
      <w:pPr>
        <w:pStyle w:val="Heading1"/>
      </w:pPr>
      <w:r>
        <w:t>Intro</w:t>
      </w:r>
    </w:p>
    <w:p w14:paraId="50209310" w14:textId="77777777" w:rsidR="006C6CBD" w:rsidRDefault="00304C08">
      <w:r>
        <w:t>This project is a Vite + React + TypeScript site deployed on Netlify.</w:t>
      </w:r>
      <w:r>
        <w:br/>
      </w:r>
      <w:r>
        <w:t>The safest, cheapest workflow is: edit locally → preview locally → push once → Netlify builds once.</w:t>
      </w:r>
    </w:p>
    <w:p w14:paraId="0CB69C77" w14:textId="77777777" w:rsidR="006C6CBD" w:rsidRDefault="00304C08">
      <w:pPr>
        <w:pStyle w:val="Heading1"/>
      </w:pPr>
      <w:r>
        <w:t>0) One-time setup on a new computer</w:t>
      </w:r>
    </w:p>
    <w:p w14:paraId="549D37ED" w14:textId="77777777" w:rsidR="006C6CBD" w:rsidRDefault="00304C08">
      <w:r>
        <w:t>1. Install GitHub Desktop and VS Code.</w:t>
      </w:r>
      <w:r>
        <w:br/>
        <w:t>2. Clone the repo: GitHub Desktop → File → Clone repository… → timrogalsky/tim-for-trustee.</w:t>
      </w:r>
      <w:r>
        <w:br/>
        <w:t>3. Open in VS Code → open a terminal:</w:t>
      </w:r>
      <w:r>
        <w:br/>
        <w:t xml:space="preserve">   npm install</w:t>
      </w:r>
      <w:r>
        <w:br/>
        <w:t xml:space="preserve">   (Run this once to install dependencies.)</w:t>
      </w:r>
    </w:p>
    <w:p w14:paraId="2E776FDE" w14:textId="77777777" w:rsidR="006C6CBD" w:rsidRDefault="00304C08">
      <w:pPr>
        <w:pStyle w:val="Heading1"/>
      </w:pPr>
      <w:r>
        <w:t>1) Start local preview</w:t>
      </w:r>
    </w:p>
    <w:p w14:paraId="370B5949" w14:textId="77777777" w:rsidR="006C6CBD" w:rsidRDefault="00304C08">
      <w:r>
        <w:t>In VS Code terminal:</w:t>
      </w:r>
      <w:r>
        <w:br/>
        <w:t xml:space="preserve">   npm run dev</w:t>
      </w:r>
      <w:r>
        <w:br/>
        <w:t>Open the printed URL (usually http://localhost:5173). Leave this running while you edit; the page reloads automatically.</w:t>
      </w:r>
    </w:p>
    <w:p w14:paraId="496D23DB" w14:textId="77777777" w:rsidR="006C6CBD" w:rsidRDefault="00304C08">
      <w:pPr>
        <w:pStyle w:val="Heading1"/>
      </w:pPr>
      <w:r>
        <w:t>2) Make edits</w:t>
      </w:r>
    </w:p>
    <w:p w14:paraId="7B055655" w14:textId="77777777" w:rsidR="006C6CBD" w:rsidRDefault="00304C08">
      <w:r>
        <w:t>A) Change text/content: edit components in src/ and check local preview.</w:t>
      </w:r>
      <w:r>
        <w:br/>
        <w:t>B) Swap the hero photo: put file in src/assets/, import in component, update &lt;img&gt;.</w:t>
      </w:r>
      <w:r>
        <w:br/>
        <w:t>C) Update favicon/icons: place favicon files in public/.</w:t>
      </w:r>
      <w:r>
        <w:br/>
        <w:t>D) Update OG/Twitter image: replace public/og-image.png and update index.html.</w:t>
      </w:r>
      <w:r>
        <w:br/>
        <w:t>E) Add a new page: either static in public/ or add via React Router.</w:t>
      </w:r>
      <w:r>
        <w:br/>
        <w:t>F) Netlify contact form: already enabled; ensure thank-you.html exists.</w:t>
      </w:r>
    </w:p>
    <w:p w14:paraId="16CDE98D" w14:textId="77777777" w:rsidR="006C6CBD" w:rsidRDefault="00304C08">
      <w:pPr>
        <w:pStyle w:val="Heading1"/>
      </w:pPr>
      <w:r>
        <w:t>3) Commit locally (batch your edits)</w:t>
      </w:r>
    </w:p>
    <w:p w14:paraId="748584A3" w14:textId="77777777" w:rsidR="006C6CBD" w:rsidRDefault="00304C08">
      <w:r>
        <w:t>In GitHub Desktop:</w:t>
      </w:r>
      <w:r>
        <w:br/>
        <w:t>1. Review changed files.</w:t>
      </w:r>
      <w:r>
        <w:br/>
        <w:t>2. Write a concise summary.</w:t>
      </w:r>
      <w:r>
        <w:br/>
        <w:t>3. Click Commit to main.</w:t>
      </w:r>
    </w:p>
    <w:p w14:paraId="413E46D1" w14:textId="77777777" w:rsidR="006C6CBD" w:rsidRDefault="00304C08">
      <w:pPr>
        <w:pStyle w:val="Heading1"/>
      </w:pPr>
      <w:r>
        <w:lastRenderedPageBreak/>
        <w:t>4) Push once (deploy once)</w:t>
      </w:r>
    </w:p>
    <w:p w14:paraId="0D2FA575" w14:textId="77777777" w:rsidR="006C6CBD" w:rsidRDefault="00304C08">
      <w:r>
        <w:t>In GitHub Desktop click Push origin.</w:t>
      </w:r>
      <w:r>
        <w:br/>
        <w:t>Netlify will detect the new commit and run one build/deploy.</w:t>
      </w:r>
    </w:p>
    <w:p w14:paraId="77EB31B2" w14:textId="77777777" w:rsidR="006C6CBD" w:rsidRDefault="00304C08">
      <w:pPr>
        <w:pStyle w:val="Heading1"/>
      </w:pPr>
      <w:r>
        <w:t>5) Optional: use a branch + PR with a Deploy Preview</w:t>
      </w:r>
    </w:p>
    <w:p w14:paraId="14DE82B6" w14:textId="77777777" w:rsidR="006C6CBD" w:rsidRDefault="00304C08">
      <w:r>
        <w:t>1. Create a branch in GitHub Desktop.</w:t>
      </w:r>
      <w:r>
        <w:br/>
        <w:t>2. Commit changes there and push.</w:t>
      </w:r>
      <w:r>
        <w:br/>
        <w:t>3. Open a Pull Request.</w:t>
      </w:r>
      <w:r>
        <w:br/>
        <w:t>4. Netlify gives a Deploy Preview link.</w:t>
      </w:r>
      <w:r>
        <w:br/>
        <w:t>5. Merge PR when happy.</w:t>
      </w:r>
    </w:p>
    <w:p w14:paraId="37493C23" w14:textId="77777777" w:rsidR="006C6CBD" w:rsidRDefault="00304C08">
      <w:pPr>
        <w:pStyle w:val="Heading1"/>
      </w:pPr>
      <w:r>
        <w:t>6) Common commands</w:t>
      </w:r>
    </w:p>
    <w:p w14:paraId="0F94D127" w14:textId="77777777" w:rsidR="006C6CBD" w:rsidRDefault="00304C08">
      <w:r>
        <w:t>npm install    # install deps</w:t>
      </w:r>
      <w:r>
        <w:br/>
        <w:t>npm run dev    # run local dev server</w:t>
      </w:r>
      <w:r>
        <w:br/>
        <w:t>npm run build  # run a local build</w:t>
      </w:r>
      <w:r>
        <w:br/>
        <w:t>npm run lint   # lint code</w:t>
      </w:r>
    </w:p>
    <w:p w14:paraId="5B286EC0" w14:textId="77777777" w:rsidR="006C6CBD" w:rsidRDefault="00304C08">
      <w:pPr>
        <w:pStyle w:val="Heading1"/>
      </w:pPr>
      <w:r>
        <w:t>7) Quick checklists</w:t>
      </w:r>
    </w:p>
    <w:p w14:paraId="392DB4AF" w14:textId="77777777" w:rsidR="006C6CBD" w:rsidRDefault="00304C08">
      <w:r>
        <w:t>Before pushing:</w:t>
      </w:r>
      <w:r>
        <w:br/>
        <w:t>- Local preview looks correct.</w:t>
      </w:r>
      <w:r>
        <w:br/>
        <w:t>- Images point to correct files.</w:t>
      </w:r>
      <w:r>
        <w:br/>
        <w:t>- Metadata updated.</w:t>
      </w:r>
      <w:r>
        <w:br/>
        <w:t>- Thank-you page exists.</w:t>
      </w:r>
      <w:r>
        <w:br/>
      </w:r>
      <w:r>
        <w:br/>
        <w:t>After deploying:</w:t>
      </w:r>
      <w:r>
        <w:br/>
        <w:t>- Visit live site (timrogalsky.ca and www).</w:t>
      </w:r>
      <w:r>
        <w:br/>
        <w:t>- Test contact form.</w:t>
      </w:r>
      <w:r>
        <w:br/>
        <w:t>- Check social previews.</w:t>
      </w:r>
    </w:p>
    <w:p w14:paraId="29797DDC" w14:textId="77777777" w:rsidR="006C6CBD" w:rsidRDefault="00304C08">
      <w:pPr>
        <w:pStyle w:val="Heading1"/>
      </w:pPr>
      <w:r>
        <w:t>8) Troubleshooting</w:t>
      </w:r>
    </w:p>
    <w:p w14:paraId="34DE240F" w14:textId="77777777" w:rsidR="006C6CBD" w:rsidRDefault="00304C08">
      <w:r>
        <w:t>Site didn’t update: confirm push to main; check Netlify logs.</w:t>
      </w:r>
      <w:r>
        <w:br/>
        <w:t>Build fails: clear cache and redeploy; ensure package.json build script.</w:t>
      </w:r>
      <w:r>
        <w:br/>
        <w:t>Local server won’t start: free up port or use npm run dev -- --port=5174.</w:t>
      </w:r>
      <w:r>
        <w:br/>
        <w:t>Favicons/OG image didn’t change: replace files in public/ and hard-refresh browser.</w:t>
      </w:r>
    </w:p>
    <w:p w14:paraId="491A23B2" w14:textId="77777777" w:rsidR="006C6CBD" w:rsidRDefault="00304C08">
      <w:pPr>
        <w:pStyle w:val="Heading1"/>
      </w:pPr>
      <w:r>
        <w:lastRenderedPageBreak/>
        <w:t>9) Credit usage tips (Netlify free plan)</w:t>
      </w:r>
    </w:p>
    <w:p w14:paraId="0AD8521D" w14:textId="77777777" w:rsidR="006C6CBD" w:rsidRDefault="00304C08">
      <w:r>
        <w:t>Batch edits → one push, one build.</w:t>
      </w:r>
      <w:r>
        <w:br/>
        <w:t>Avoid pushing tiny edits one-by-one.</w:t>
      </w:r>
      <w:r>
        <w:br/>
        <w:t>Preview locally; use PR Previews only if needed.</w:t>
      </w:r>
    </w:p>
    <w:sectPr w:rsidR="006C6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716325">
    <w:abstractNumId w:val="8"/>
  </w:num>
  <w:num w:numId="2" w16cid:durableId="742214444">
    <w:abstractNumId w:val="6"/>
  </w:num>
  <w:num w:numId="3" w16cid:durableId="637299975">
    <w:abstractNumId w:val="5"/>
  </w:num>
  <w:num w:numId="4" w16cid:durableId="516122324">
    <w:abstractNumId w:val="4"/>
  </w:num>
  <w:num w:numId="5" w16cid:durableId="1724716148">
    <w:abstractNumId w:val="7"/>
  </w:num>
  <w:num w:numId="6" w16cid:durableId="1597979988">
    <w:abstractNumId w:val="3"/>
  </w:num>
  <w:num w:numId="7" w16cid:durableId="920676995">
    <w:abstractNumId w:val="2"/>
  </w:num>
  <w:num w:numId="8" w16cid:durableId="208999993">
    <w:abstractNumId w:val="1"/>
  </w:num>
  <w:num w:numId="9" w16cid:durableId="84922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D4A"/>
    <w:rsid w:val="00304C08"/>
    <w:rsid w:val="00326F90"/>
    <w:rsid w:val="006C6C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4C67D"/>
  <w14:defaultImageDpi w14:val="300"/>
  <w15:docId w15:val="{9E411E28-48E5-43B2-A331-F255FB81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 Rogalsky</cp:lastModifiedBy>
  <cp:revision>2</cp:revision>
  <dcterms:created xsi:type="dcterms:W3CDTF">2025-09-12T14:19:00Z</dcterms:created>
  <dcterms:modified xsi:type="dcterms:W3CDTF">2025-09-12T14:19:00Z</dcterms:modified>
  <cp:category/>
</cp:coreProperties>
</file>